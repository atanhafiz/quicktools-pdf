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Hello World!</w:t>
        <w:br/>
        <w:t>This is a dummy Word file for QuickTools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