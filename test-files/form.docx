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Form</w:t>
      </w:r>
    </w:p>
    <w:p>
      <w:r>
        <w:t>Name: ____________________</w:t>
      </w:r>
    </w:p>
    <w:p>
      <w:r>
        <w:t>Email: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